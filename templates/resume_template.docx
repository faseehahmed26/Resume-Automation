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32"/>
        </w:rPr>
        <w:t>{{full_name}}</w:t>
      </w:r>
    </w:p>
    <w:p>
      <w:pPr>
        <w:jc w:val="center"/>
      </w:pPr>
      <w:r>
        <w:rPr>
          <w:sz w:val="20"/>
        </w:rPr>
        <w:t>{{email}} | {{phone}} | {{linkedin}} | {{github}} | {{portfolio}} | {{kaggle}} | {{tableau}}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EDUCATION</w:t>
      </w:r>
    </w:p>
    <w:p>
      <w:r>
        <w:t>{{education}}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SKILLS</w:t>
      </w:r>
    </w:p>
    <w:p>
      <w:r>
        <w:t>{{skills}}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PROFESSIONAL EXPERIENCE AND INTERNSHIPS</w:t>
      </w:r>
    </w:p>
    <w:p>
      <w:r>
        <w:t>{{experience}}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PROJECTS</w:t>
      </w:r>
    </w:p>
    <w:p>
      <w:r>
        <w:t>{{projects}}</w:t>
      </w:r>
    </w:p>
    <w:p>
      <w:r>
        <w:br/>
      </w:r>
    </w:p>
    <w:p>
      <w:pPr>
        <w:jc w:val="left"/>
      </w:pPr>
      <w:r>
        <w:rPr>
          <w:rFonts w:ascii="Calibri" w:hAnsi="Calibri"/>
          <w:b/>
          <w:color w:val="000000"/>
          <w:sz w:val="24"/>
        </w:rPr>
        <w:t>RESEARCH PAPERS</w:t>
      </w:r>
    </w:p>
    <w:p>
      <w:r>
        <w:t>{{research_papers}}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