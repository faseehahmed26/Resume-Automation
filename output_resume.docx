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Mohammad Faseeh Ahmed</w:t>
      </w:r>
    </w:p>
    <w:p>
      <w:pPr>
        <w:jc w:val="center"/>
      </w:pPr>
      <w:r>
        <w:t>mm9514@rit.edu | +1 585 202 5217 | LinkedIn | Github | Portfolio | Kaggle | Tableau</w:t>
      </w:r>
    </w:p>
    <w:p>
      <w:r>
        <w:br/>
      </w:r>
    </w:p>
    <w:p>
      <w:pPr>
        <w:jc w:val="left"/>
      </w:pPr>
      <w:r>
        <w:rPr>
          <w:rFonts w:ascii="Calibri" w:hAnsi="Calibri"/>
          <w:b/>
          <w:color w:val="000000"/>
          <w:sz w:val="24"/>
        </w:rPr>
        <w:t>EDUCATION</w:t>
      </w:r>
    </w:p>
    <w:p>
      <w:r>
        <w:t>Rochester Institute of Technology, Rochester, NY, M.S in Data Science</w:t>
        <w:br/>
        <w:t>Coursework: Neural Networks, Software Engineering for Data Science, Applied Statistics</w:t>
        <w:br/>
        <w:t>GPA: 3.84/4.00</w:t>
        <w:br/>
        <w:br/>
      </w:r>
    </w:p>
    <w:p>
      <w:r>
        <w:br/>
      </w:r>
    </w:p>
    <w:p>
      <w:pPr>
        <w:jc w:val="left"/>
      </w:pPr>
      <w:r>
        <w:rPr>
          <w:rFonts w:ascii="Calibri" w:hAnsi="Calibri"/>
          <w:b/>
          <w:color w:val="000000"/>
          <w:sz w:val="24"/>
        </w:rPr>
        <w:t>SKILLS</w:t>
      </w:r>
    </w:p>
    <w:p>
      <w:r>
        <w:t>Programming Languages: Java, Python, C++, R, JavaScript</w:t>
        <w:br/>
        <w:t>Frameworks: PyTorch, Keras, Scikit-learn</w:t>
        <w:br/>
        <w:t>Databases: SQL, MongoDB, PostgreSQL</w:t>
        <w:br/>
      </w:r>
    </w:p>
    <w:p>
      <w:r>
        <w:br/>
      </w:r>
    </w:p>
    <w:p>
      <w:pPr>
        <w:jc w:val="left"/>
      </w:pPr>
      <w:r>
        <w:rPr>
          <w:rFonts w:ascii="Calibri" w:hAnsi="Calibri"/>
          <w:b/>
          <w:color w:val="000000"/>
          <w:sz w:val="24"/>
        </w:rPr>
        <w:t>PROFESSIONAL EXPERIENCE AND INTERNSHIPS</w:t>
      </w:r>
    </w:p>
    <w:p>
      <w:r>
        <w:t>{{experience}}</w:t>
      </w:r>
    </w:p>
    <w:p>
      <w:r>
        <w:br/>
      </w:r>
    </w:p>
    <w:p>
      <w:pPr>
        <w:jc w:val="left"/>
      </w:pPr>
      <w:r>
        <w:rPr>
          <w:rFonts w:ascii="Calibri" w:hAnsi="Calibri"/>
          <w:b/>
          <w:color w:val="000000"/>
          <w:sz w:val="24"/>
        </w:rPr>
        <w:t>PROJECTS</w:t>
      </w:r>
    </w:p>
    <w:p>
      <w:r>
        <w:t>{{projects}}</w:t>
      </w:r>
    </w:p>
    <w:p>
      <w:r>
        <w:br/>
      </w:r>
    </w:p>
    <w:p>
      <w:pPr>
        <w:jc w:val="left"/>
      </w:pPr>
      <w:r>
        <w:rPr>
          <w:rFonts w:ascii="Calibri" w:hAnsi="Calibri"/>
          <w:b/>
          <w:color w:val="000000"/>
          <w:sz w:val="24"/>
        </w:rPr>
        <w:t>RESEARCH PAPERS</w:t>
      </w:r>
    </w:p>
    <w:p>
      <w:r>
        <w:t>{{research_papers}}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